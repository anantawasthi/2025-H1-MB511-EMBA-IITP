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Dictionary – HR Analytics Datasets</w:t>
      </w:r>
    </w:p>
    <w:p>
      <w:pPr>
        <w:pStyle w:val="Heading1"/>
      </w:pPr>
      <w:r>
        <w:t>attrition_log.xlsx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Variable Name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Sample Value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Employee_ID</w:t>
            </w:r>
          </w:p>
        </w:tc>
        <w:tc>
          <w:tcPr>
            <w:tcW w:type="dxa" w:w="1728"/>
          </w:tcPr>
          <w:p>
            <w:r>
              <w:t>Unique identifier for each employee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EMP10000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Department</w:t>
            </w:r>
          </w:p>
        </w:tc>
        <w:tc>
          <w:tcPr>
            <w:tcW w:type="dxa" w:w="1728"/>
          </w:tcPr>
          <w:p>
            <w:r>
              <w:t>Department at time of exit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Operations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Joining_Date</w:t>
            </w:r>
          </w:p>
        </w:tc>
        <w:tc>
          <w:tcPr>
            <w:tcW w:type="dxa" w:w="1728"/>
          </w:tcPr>
          <w:p>
            <w:r>
              <w:t>Date the employee originally joined</w:t>
            </w:r>
          </w:p>
        </w:tc>
        <w:tc>
          <w:tcPr>
            <w:tcW w:type="dxa" w:w="1728"/>
          </w:tcPr>
          <w:p>
            <w:r>
              <w:t>datetime64[ns]</w:t>
            </w:r>
          </w:p>
        </w:tc>
        <w:tc>
          <w:tcPr>
            <w:tcW w:type="dxa" w:w="1728"/>
          </w:tcPr>
          <w:p>
            <w:r>
              <w:t>2023-01-22T00:00:00.000000000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Exit_Date</w:t>
            </w:r>
          </w:p>
        </w:tc>
        <w:tc>
          <w:tcPr>
            <w:tcW w:type="dxa" w:w="1728"/>
          </w:tcPr>
          <w:p>
            <w:r>
              <w:t>Date the employee exited</w:t>
            </w:r>
          </w:p>
        </w:tc>
        <w:tc>
          <w:tcPr>
            <w:tcW w:type="dxa" w:w="1728"/>
          </w:tcPr>
          <w:p>
            <w:r>
              <w:t>datetime64[ns]</w:t>
            </w:r>
          </w:p>
        </w:tc>
        <w:tc>
          <w:tcPr>
            <w:tcW w:type="dxa" w:w="1728"/>
          </w:tcPr>
          <w:p>
            <w:r>
              <w:t>2023-09-26T00:00:00.000000000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Exit_Reason</w:t>
            </w:r>
          </w:p>
        </w:tc>
        <w:tc>
          <w:tcPr>
            <w:tcW w:type="dxa" w:w="1728"/>
          </w:tcPr>
          <w:p>
            <w:r>
              <w:t>Reason for exit (e.g., Resigned, Terminated)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/>
          </w:p>
        </w:tc>
      </w:tr>
    </w:tbl>
    <w:p/>
    <w:p>
      <w:pPr>
        <w:pStyle w:val="Heading1"/>
      </w:pPr>
      <w:r>
        <w:t>department_info.xlsx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Variable Name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Sample Value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Department</w:t>
            </w:r>
          </w:p>
        </w:tc>
        <w:tc>
          <w:tcPr>
            <w:tcW w:type="dxa" w:w="1728"/>
          </w:tcPr>
          <w:p>
            <w:r>
              <w:t>Department name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Sales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Manager</w:t>
            </w:r>
          </w:p>
        </w:tc>
        <w:tc>
          <w:tcPr>
            <w:tcW w:type="dxa" w:w="1728"/>
          </w:tcPr>
          <w:p>
            <w:r>
              <w:t>Name of the department manager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Kathryn Myers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Budget</w:t>
            </w:r>
          </w:p>
        </w:tc>
        <w:tc>
          <w:tcPr>
            <w:tcW w:type="dxa" w:w="1728"/>
          </w:tcPr>
          <w:p>
            <w:r>
              <w:t>Annual department budget in INR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13338087.83</w:t>
            </w:r>
          </w:p>
        </w:tc>
        <w:tc>
          <w:tcPr>
            <w:tcW w:type="dxa" w:w="1728"/>
          </w:tcPr>
          <w:p>
            <w:r/>
          </w:p>
        </w:tc>
      </w:tr>
    </w:tbl>
    <w:p/>
    <w:p>
      <w:pPr>
        <w:pStyle w:val="Heading1"/>
      </w:pPr>
      <w:r>
        <w:t>employee_attendance.csv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Variable Name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Sample Value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Employee_ID</w:t>
            </w:r>
          </w:p>
        </w:tc>
        <w:tc>
          <w:tcPr>
            <w:tcW w:type="dxa" w:w="1728"/>
          </w:tcPr>
          <w:p>
            <w:r>
              <w:t>Unique identifier for each employee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EMP10104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Month</w:t>
            </w:r>
          </w:p>
        </w:tc>
        <w:tc>
          <w:tcPr>
            <w:tcW w:type="dxa" w:w="1728"/>
          </w:tcPr>
          <w:p>
            <w:r>
              <w:t>Year-month format (YYYY-MM)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2022-01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Attendance_Percent</w:t>
            </w:r>
          </w:p>
        </w:tc>
        <w:tc>
          <w:tcPr>
            <w:tcW w:type="dxa" w:w="1728"/>
          </w:tcPr>
          <w:p>
            <w:r>
              <w:t>Attendance percentage (0–100)</w:t>
            </w:r>
          </w:p>
        </w:tc>
        <w:tc>
          <w:tcPr>
            <w:tcW w:type="dxa" w:w="1728"/>
          </w:tcPr>
          <w:p>
            <w:r>
              <w:t>int64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/>
          </w:p>
        </w:tc>
      </w:tr>
    </w:tbl>
    <w:p/>
    <w:p>
      <w:pPr>
        <w:pStyle w:val="Heading1"/>
      </w:pPr>
      <w:r>
        <w:t>employee_master_large.xlsx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Variable Name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Sample Value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Employee_ID</w:t>
            </w:r>
          </w:p>
        </w:tc>
        <w:tc>
          <w:tcPr>
            <w:tcW w:type="dxa" w:w="1728"/>
          </w:tcPr>
          <w:p>
            <w:r>
              <w:t>Unique identifier for each employee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EMP10000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Employee_Name</w:t>
            </w:r>
          </w:p>
        </w:tc>
        <w:tc>
          <w:tcPr>
            <w:tcW w:type="dxa" w:w="1728"/>
          </w:tcPr>
          <w:p>
            <w:r>
              <w:t>Full name of the employee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James Miller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Gender</w:t>
            </w:r>
          </w:p>
        </w:tc>
        <w:tc>
          <w:tcPr>
            <w:tcW w:type="dxa" w:w="1728"/>
          </w:tcPr>
          <w:p>
            <w:r>
              <w:t>Gender of the employee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Department</w:t>
            </w:r>
          </w:p>
        </w:tc>
        <w:tc>
          <w:tcPr>
            <w:tcW w:type="dxa" w:w="1728"/>
          </w:tcPr>
          <w:p>
            <w:r>
              <w:t>Department in which the employee works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Operations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Role</w:t>
            </w:r>
          </w:p>
        </w:tc>
        <w:tc>
          <w:tcPr>
            <w:tcW w:type="dxa" w:w="1728"/>
          </w:tcPr>
          <w:p>
            <w:r>
              <w:t>Job title or role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Manager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Joining_Date</w:t>
            </w:r>
          </w:p>
        </w:tc>
        <w:tc>
          <w:tcPr>
            <w:tcW w:type="dxa" w:w="1728"/>
          </w:tcPr>
          <w:p>
            <w:r>
              <w:t>Date when the employee joined</w:t>
            </w:r>
          </w:p>
        </w:tc>
        <w:tc>
          <w:tcPr>
            <w:tcW w:type="dxa" w:w="1728"/>
          </w:tcPr>
          <w:p>
            <w:r>
              <w:t>datetime64[ns]</w:t>
            </w:r>
          </w:p>
        </w:tc>
        <w:tc>
          <w:tcPr>
            <w:tcW w:type="dxa" w:w="1728"/>
          </w:tcPr>
          <w:p>
            <w:r>
              <w:t>2023-01-22T00:00:00.000000000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Location</w:t>
            </w:r>
          </w:p>
        </w:tc>
        <w:tc>
          <w:tcPr>
            <w:tcW w:type="dxa" w:w="1728"/>
          </w:tcPr>
          <w:p>
            <w:r>
              <w:t>Office location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Bangalore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Employment_Status</w:t>
            </w:r>
          </w:p>
        </w:tc>
        <w:tc>
          <w:tcPr>
            <w:tcW w:type="dxa" w:w="1728"/>
          </w:tcPr>
          <w:p>
            <w:r>
              <w:t>Current status - Active or Exited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Exited</w:t>
            </w:r>
          </w:p>
        </w:tc>
        <w:tc>
          <w:tcPr>
            <w:tcW w:type="dxa" w:w="1728"/>
          </w:tcPr>
          <w:p>
            <w:r/>
          </w:p>
        </w:tc>
      </w:tr>
    </w:tbl>
    <w:p/>
    <w:p>
      <w:pPr>
        <w:pStyle w:val="Heading1"/>
      </w:pPr>
      <w:r>
        <w:t>performance_reviews.xlsx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Variable Name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Sample Value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Employee_ID</w:t>
            </w:r>
          </w:p>
        </w:tc>
        <w:tc>
          <w:tcPr>
            <w:tcW w:type="dxa" w:w="1728"/>
          </w:tcPr>
          <w:p>
            <w:r>
              <w:t>Unique identifier for each employee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EMP10000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Year of the review</w:t>
            </w:r>
          </w:p>
        </w:tc>
        <w:tc>
          <w:tcPr>
            <w:tcW w:type="dxa" w:w="1728"/>
          </w:tcPr>
          <w:p>
            <w:r>
              <w:t>int64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Performance_Score</w:t>
            </w:r>
          </w:p>
        </w:tc>
        <w:tc>
          <w:tcPr>
            <w:tcW w:type="dxa" w:w="1728"/>
          </w:tcPr>
          <w:p>
            <w:r>
              <w:t>Annual performance rating (1.0 to 5.0)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3.43</w:t>
            </w:r>
          </w:p>
        </w:tc>
        <w:tc>
          <w:tcPr>
            <w:tcW w:type="dxa" w:w="1728"/>
          </w:tcPr>
          <w:p>
            <w:r/>
          </w:p>
        </w:tc>
      </w:tr>
    </w:tbl>
    <w:p/>
    <w:p>
      <w:pPr>
        <w:pStyle w:val="Heading1"/>
      </w:pPr>
      <w:r>
        <w:t>promotion_history.xlsx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Variable Name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Sample Value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Employee_ID</w:t>
            </w:r>
          </w:p>
        </w:tc>
        <w:tc>
          <w:tcPr>
            <w:tcW w:type="dxa" w:w="1728"/>
          </w:tcPr>
          <w:p>
            <w:r>
              <w:t>Unique identifier for each employee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EMP12022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Promotion_Date</w:t>
            </w:r>
          </w:p>
        </w:tc>
        <w:tc>
          <w:tcPr>
            <w:tcW w:type="dxa" w:w="1728"/>
          </w:tcPr>
          <w:p>
            <w:r>
              <w:t>Date of promotion</w:t>
            </w:r>
          </w:p>
        </w:tc>
        <w:tc>
          <w:tcPr>
            <w:tcW w:type="dxa" w:w="1728"/>
          </w:tcPr>
          <w:p>
            <w:r>
              <w:t>datetime64[ns]</w:t>
            </w:r>
          </w:p>
        </w:tc>
        <w:tc>
          <w:tcPr>
            <w:tcW w:type="dxa" w:w="1728"/>
          </w:tcPr>
          <w:p>
            <w:r>
              <w:t>2021-08-24T00:00:00.000000000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New_Role</w:t>
            </w:r>
          </w:p>
        </w:tc>
        <w:tc>
          <w:tcPr>
            <w:tcW w:type="dxa" w:w="1728"/>
          </w:tcPr>
          <w:p>
            <w:r>
              <w:t>New role/title after promotion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Senior Manager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New_Grade</w:t>
            </w:r>
          </w:p>
        </w:tc>
        <w:tc>
          <w:tcPr>
            <w:tcW w:type="dxa" w:w="1728"/>
          </w:tcPr>
          <w:p>
            <w:r>
              <w:t>New grade level after promotion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M1</w:t>
            </w:r>
          </w:p>
        </w:tc>
        <w:tc>
          <w:tcPr>
            <w:tcW w:type="dxa" w:w="1728"/>
          </w:tcPr>
          <w:p>
            <w:r/>
          </w:p>
        </w:tc>
      </w:tr>
    </w:tbl>
    <w:p/>
    <w:p>
      <w:pPr>
        <w:pStyle w:val="Heading1"/>
      </w:pPr>
      <w:r>
        <w:t>salary_info_large.xlsx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Variable Name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Sample Value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Employee_ID</w:t>
            </w:r>
          </w:p>
        </w:tc>
        <w:tc>
          <w:tcPr>
            <w:tcW w:type="dxa" w:w="1728"/>
          </w:tcPr>
          <w:p>
            <w:r>
              <w:t>Unique identifier for each employee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EMP10000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Year of the salary record</w:t>
            </w:r>
          </w:p>
        </w:tc>
        <w:tc>
          <w:tcPr>
            <w:tcW w:type="dxa" w:w="1728"/>
          </w:tcPr>
          <w:p>
            <w:r>
              <w:t>int64</w:t>
            </w:r>
          </w:p>
        </w:tc>
        <w:tc>
          <w:tcPr>
            <w:tcW w:type="dxa" w:w="1728"/>
          </w:tcPr>
          <w:p>
            <w:r>
              <w:t>2023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Salary</w:t>
            </w:r>
          </w:p>
        </w:tc>
        <w:tc>
          <w:tcPr>
            <w:tcW w:type="dxa" w:w="1728"/>
          </w:tcPr>
          <w:p>
            <w:r>
              <w:t>Annual base salary in INR</w:t>
            </w:r>
          </w:p>
        </w:tc>
        <w:tc>
          <w:tcPr>
            <w:tcW w:type="dxa" w:w="1728"/>
          </w:tcPr>
          <w:p>
            <w:r>
              <w:t>int64</w:t>
            </w:r>
          </w:p>
        </w:tc>
        <w:tc>
          <w:tcPr>
            <w:tcW w:type="dxa" w:w="1728"/>
          </w:tcPr>
          <w:p>
            <w:r>
              <w:t>780391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Bonus</w:t>
            </w:r>
          </w:p>
        </w:tc>
        <w:tc>
          <w:tcPr>
            <w:tcW w:type="dxa" w:w="1728"/>
          </w:tcPr>
          <w:p>
            <w:r>
              <w:t>Bonus paid in INR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86126.12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Grade_Level</w:t>
            </w:r>
          </w:p>
        </w:tc>
        <w:tc>
          <w:tcPr>
            <w:tcW w:type="dxa" w:w="1728"/>
          </w:tcPr>
          <w:p>
            <w:r>
              <w:t>Employee grade level (e.g., E1, M2)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D1</w:t>
            </w:r>
          </w:p>
        </w:tc>
        <w:tc>
          <w:tcPr>
            <w:tcW w:type="dxa" w:w="1728"/>
          </w:tcPr>
          <w:p>
            <w:r/>
          </w:p>
        </w:tc>
      </w:tr>
    </w:tbl>
    <w:p/>
    <w:p>
      <w:pPr>
        <w:pStyle w:val="Heading1"/>
      </w:pPr>
      <w:r>
        <w:t>survey_feedback.xlsx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Variable Name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Sample Value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Employee_ID</w:t>
            </w:r>
          </w:p>
        </w:tc>
        <w:tc>
          <w:tcPr>
            <w:tcW w:type="dxa" w:w="1728"/>
          </w:tcPr>
          <w:p>
            <w:r>
              <w:t>Unique identifier for each employee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EMP11958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Survey_Year</w:t>
            </w:r>
          </w:p>
        </w:tc>
        <w:tc>
          <w:tcPr>
            <w:tcW w:type="dxa" w:w="1728"/>
          </w:tcPr>
          <w:p>
            <w:r>
              <w:t>Year when feedback was collected</w:t>
            </w:r>
          </w:p>
        </w:tc>
        <w:tc>
          <w:tcPr>
            <w:tcW w:type="dxa" w:w="1728"/>
          </w:tcPr>
          <w:p>
            <w:r>
              <w:t>int64</w:t>
            </w:r>
          </w:p>
        </w:tc>
        <w:tc>
          <w:tcPr>
            <w:tcW w:type="dxa" w:w="1728"/>
          </w:tcPr>
          <w:p>
            <w:r>
              <w:t>2024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Engagement_Score</w:t>
            </w:r>
          </w:p>
        </w:tc>
        <w:tc>
          <w:tcPr>
            <w:tcW w:type="dxa" w:w="1728"/>
          </w:tcPr>
          <w:p>
            <w:r>
              <w:t>Engagement score (1–10)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7.9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Work_Life_Balance_Score</w:t>
            </w:r>
          </w:p>
        </w:tc>
        <w:tc>
          <w:tcPr>
            <w:tcW w:type="dxa" w:w="1728"/>
          </w:tcPr>
          <w:p>
            <w:r>
              <w:t>Work-life balance rating (1–10)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/>
          </w:p>
        </w:tc>
      </w:tr>
    </w:tbl>
    <w:p/>
    <w:p>
      <w:pPr>
        <w:pStyle w:val="Heading1"/>
      </w:pPr>
      <w:r>
        <w:t>training_records.xlsx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Variable Name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Sample Value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Employee_ID</w:t>
            </w:r>
          </w:p>
        </w:tc>
        <w:tc>
          <w:tcPr>
            <w:tcW w:type="dxa" w:w="1728"/>
          </w:tcPr>
          <w:p>
            <w:r>
              <w:t>Unique identifier for each employee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EMP12408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Training_Name</w:t>
            </w:r>
          </w:p>
        </w:tc>
        <w:tc>
          <w:tcPr>
            <w:tcW w:type="dxa" w:w="1728"/>
          </w:tcPr>
          <w:p>
            <w:r>
              <w:t>Name of the training course attended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Time Management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Training_Date</w:t>
            </w:r>
          </w:p>
        </w:tc>
        <w:tc>
          <w:tcPr>
            <w:tcW w:type="dxa" w:w="1728"/>
          </w:tcPr>
          <w:p>
            <w:r>
              <w:t>Date when the training was completed</w:t>
            </w:r>
          </w:p>
        </w:tc>
        <w:tc>
          <w:tcPr>
            <w:tcW w:type="dxa" w:w="1728"/>
          </w:tcPr>
          <w:p>
            <w:r>
              <w:t>datetime64[ns]</w:t>
            </w:r>
          </w:p>
        </w:tc>
        <w:tc>
          <w:tcPr>
            <w:tcW w:type="dxa" w:w="1728"/>
          </w:tcPr>
          <w:p>
            <w:r>
              <w:t>2022-10-25T00:00:00.000000000</w:t>
            </w:r>
          </w:p>
        </w:tc>
        <w:tc>
          <w:tcPr>
            <w:tcW w:type="dxa" w:w="1728"/>
          </w:tcPr>
          <w:p>
            <w:r/>
          </w:p>
        </w:tc>
      </w:tr>
    </w:tbl>
    <w:p/>
    <w:p>
      <w:pPr>
        <w:pStyle w:val="Heading1"/>
      </w:pPr>
      <w:r>
        <w:t>work_location_map.xlsx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Variable Name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Sample Value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Location</w:t>
            </w:r>
          </w:p>
        </w:tc>
        <w:tc>
          <w:tcPr>
            <w:tcW w:type="dxa" w:w="1728"/>
          </w:tcPr>
          <w:p>
            <w:r>
              <w:t>Name of office location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Delhi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Region</w:t>
            </w:r>
          </w:p>
        </w:tc>
        <w:tc>
          <w:tcPr>
            <w:tcW w:type="dxa" w:w="1728"/>
          </w:tcPr>
          <w:p>
            <w:r>
              <w:t>Geographic region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North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HR_Manager</w:t>
            </w:r>
          </w:p>
        </w:tc>
        <w:tc>
          <w:tcPr>
            <w:tcW w:type="dxa" w:w="1728"/>
          </w:tcPr>
          <w:p>
            <w:r>
              <w:t>HR manager responsible for the location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James Dixon</w:t>
            </w:r>
          </w:p>
        </w:tc>
        <w:tc>
          <w:tcPr>
            <w:tcW w:type="dxa" w:w="1728"/>
          </w:tcPr>
          <w:p>
            <w:r/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